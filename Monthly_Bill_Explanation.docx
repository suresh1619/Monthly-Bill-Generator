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D54D83">
      <w:pPr>
        <w:pStyle w:val="38"/>
      </w:pPr>
      <w:r>
        <w:t>Monthly Billing System in Python</w:t>
      </w:r>
    </w:p>
    <w:p w14:paraId="5392D977">
      <w:pPr>
        <w:pStyle w:val="2"/>
        <w:jc w:val="both"/>
        <w:rPr>
          <w:rFonts w:hint="default" w:ascii="Times New Roman" w:hAnsi="Times New Roman" w:cs="Times New Roman"/>
          <w:sz w:val="32"/>
          <w:szCs w:val="32"/>
        </w:rPr>
      </w:pPr>
      <w:r>
        <w:rPr>
          <w:rFonts w:hint="default" w:ascii="Times New Roman" w:hAnsi="Times New Roman" w:cs="Times New Roman"/>
          <w:sz w:val="32"/>
          <w:szCs w:val="32"/>
        </w:rPr>
        <w:t>1. Overview</w:t>
      </w:r>
    </w:p>
    <w:p w14:paraId="68A0EEFF">
      <w:pPr>
        <w:jc w:val="both"/>
        <w:rPr>
          <w:rFonts w:hint="default" w:ascii="Times New Roman" w:hAnsi="Times New Roman" w:cs="Times New Roman"/>
          <w:sz w:val="28"/>
          <w:szCs w:val="28"/>
        </w:rPr>
      </w:pPr>
      <w:r>
        <w:rPr>
          <w:rFonts w:hint="default" w:ascii="Times New Roman" w:hAnsi="Times New Roman" w:eastAsia="SimSun" w:cs="Times New Roman"/>
          <w:sz w:val="28"/>
          <w:szCs w:val="28"/>
        </w:rPr>
        <w:t>This document describes a Python function that creates monthly billing reports for rented equipment. The function figures out how much to charge for each item by checking how many days it was in use during the billing month</w:t>
      </w:r>
    </w:p>
    <w:p w14:paraId="694ADEF6">
      <w:pPr>
        <w:pStyle w:val="2"/>
        <w:numPr>
          <w:ilvl w:val="0"/>
          <w:numId w:val="7"/>
        </w:numPr>
        <w:jc w:val="both"/>
        <w:rPr>
          <w:rFonts w:hint="default" w:ascii="Times New Roman" w:hAnsi="Times New Roman" w:cs="Times New Roman"/>
          <w:sz w:val="32"/>
          <w:szCs w:val="32"/>
        </w:rPr>
      </w:pPr>
      <w:r>
        <w:rPr>
          <w:rFonts w:hint="default" w:ascii="Times New Roman" w:hAnsi="Times New Roman" w:cs="Times New Roman"/>
          <w:sz w:val="32"/>
          <w:szCs w:val="32"/>
        </w:rPr>
        <w:t>Required Libraries</w:t>
      </w:r>
    </w:p>
    <w:p w14:paraId="5E32E7AC">
      <w:pPr>
        <w:numPr>
          <w:ilvl w:val="0"/>
          <w:numId w:val="0"/>
        </w:numPr>
        <w:rPr>
          <w:rFonts w:hint="default"/>
        </w:rPr>
      </w:pPr>
    </w:p>
    <w:p w14:paraId="4CE44BB8">
      <w:pPr>
        <w:jc w:val="both"/>
        <w:rPr>
          <w:rFonts w:hint="default" w:ascii="Times New Roman" w:hAnsi="Times New Roman" w:cs="Times New Roman"/>
          <w:sz w:val="28"/>
          <w:szCs w:val="28"/>
        </w:rPr>
      </w:pPr>
      <w:r>
        <w:rPr>
          <w:rFonts w:hint="default" w:ascii="Times New Roman" w:hAnsi="Times New Roman" w:cs="Times New Roman"/>
          <w:sz w:val="28"/>
          <w:szCs w:val="28"/>
        </w:rPr>
        <w:t>The following Python libraries are used:</w:t>
      </w:r>
      <w:bookmarkStart w:id="0" w:name="_GoBack"/>
      <w:bookmarkEnd w:id="0"/>
    </w:p>
    <w:p w14:paraId="0B381832">
      <w:pPr>
        <w:jc w:val="both"/>
        <w:rPr>
          <w:rFonts w:hint="default" w:ascii="Times New Roman" w:hAnsi="Times New Roman" w:cs="Times New Roman"/>
          <w:sz w:val="28"/>
          <w:szCs w:val="28"/>
        </w:rPr>
      </w:pPr>
      <w:r>
        <w:rPr>
          <w:rFonts w:hint="default" w:ascii="Times New Roman" w:hAnsi="Times New Roman" w:cs="Times New Roman"/>
          <w:sz w:val="28"/>
          <w:szCs w:val="28"/>
        </w:rPr>
        <w:t>- datetime: For handling date parsing and arithmetic.</w:t>
      </w:r>
    </w:p>
    <w:p w14:paraId="22A00E47">
      <w:pPr>
        <w:jc w:val="both"/>
        <w:rPr>
          <w:rFonts w:hint="default" w:ascii="Times New Roman" w:hAnsi="Times New Roman" w:cs="Times New Roman"/>
          <w:sz w:val="28"/>
          <w:szCs w:val="28"/>
        </w:rPr>
      </w:pPr>
      <w:r>
        <w:rPr>
          <w:rFonts w:hint="default" w:ascii="Times New Roman" w:hAnsi="Times New Roman" w:cs="Times New Roman"/>
          <w:sz w:val="28"/>
          <w:szCs w:val="28"/>
        </w:rPr>
        <w:t>- collections.defaultdict: For grouping line items by item and period.</w:t>
      </w:r>
    </w:p>
    <w:p w14:paraId="0501105A">
      <w:pPr>
        <w:jc w:val="both"/>
        <w:rPr>
          <w:rFonts w:hint="default" w:ascii="Times New Roman" w:hAnsi="Times New Roman" w:cs="Times New Roman"/>
          <w:sz w:val="28"/>
          <w:szCs w:val="28"/>
        </w:rPr>
      </w:pPr>
      <w:r>
        <w:rPr>
          <w:rFonts w:hint="default" w:ascii="Times New Roman" w:hAnsi="Times New Roman" w:cs="Times New Roman"/>
          <w:sz w:val="28"/>
          <w:szCs w:val="28"/>
        </w:rPr>
        <w:t>- calendar: For calculating number of days in the month.</w:t>
      </w:r>
    </w:p>
    <w:p w14:paraId="61319814">
      <w:pPr>
        <w:pStyle w:val="2"/>
        <w:jc w:val="both"/>
        <w:rPr>
          <w:rFonts w:hint="default" w:ascii="Times New Roman" w:hAnsi="Times New Roman" w:cs="Times New Roman"/>
          <w:sz w:val="32"/>
          <w:szCs w:val="32"/>
        </w:rPr>
      </w:pPr>
      <w:r>
        <w:rPr>
          <w:rFonts w:hint="default" w:ascii="Times New Roman" w:hAnsi="Times New Roman" w:cs="Times New Roman"/>
          <w:sz w:val="32"/>
          <w:szCs w:val="32"/>
        </w:rPr>
        <w:t>3. Function Logic</w:t>
      </w:r>
    </w:p>
    <w:p w14:paraId="17077963">
      <w:pPr>
        <w:pStyle w:val="34"/>
        <w:keepNext w:val="0"/>
        <w:keepLines w:val="0"/>
        <w:widowControl/>
        <w:numPr>
          <w:ilvl w:val="0"/>
          <w:numId w:val="8"/>
        </w:numPr>
        <w:suppressLineNumbers w:val="0"/>
        <w:ind w:left="425" w:leftChars="0" w:hanging="425" w:firstLineChars="0"/>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35"/>
          <w:rFonts w:hint="default" w:ascii="Times New Roman" w:hAnsi="Times New Roman" w:cs="Times New Roman"/>
          <w:sz w:val="28"/>
          <w:szCs w:val="28"/>
        </w:rPr>
        <w:t>Set Up the Billing Period:</w:t>
      </w:r>
      <w:r>
        <w:rPr>
          <w:rFonts w:hint="default" w:ascii="Times New Roman" w:hAnsi="Times New Roman" w:cs="Times New Roman"/>
          <w:sz w:val="28"/>
          <w:szCs w:val="28"/>
        </w:rPr>
        <w:br w:type="textWrapping"/>
      </w:r>
      <w:r>
        <w:rPr>
          <w:rFonts w:hint="default" w:ascii="Times New Roman" w:hAnsi="Times New Roman" w:cs="Times New Roman"/>
          <w:sz w:val="28"/>
          <w:szCs w:val="28"/>
          <w:lang w:val="en-IN"/>
        </w:rPr>
        <w:tab/>
      </w:r>
      <w:r>
        <w:rPr>
          <w:rFonts w:hint="default" w:ascii="Times New Roman" w:hAnsi="Times New Roman" w:cs="Times New Roman"/>
          <w:sz w:val="28"/>
          <w:szCs w:val="28"/>
        </w:rPr>
        <w:t xml:space="preserve">The function starts by parsing the </w:t>
      </w:r>
      <w:r>
        <w:rPr>
          <w:rStyle w:val="20"/>
          <w:rFonts w:hint="default" w:ascii="Times New Roman" w:hAnsi="Times New Roman" w:cs="Times New Roman"/>
          <w:sz w:val="28"/>
          <w:szCs w:val="28"/>
        </w:rPr>
        <w:t>target_month</w:t>
      </w:r>
      <w:r>
        <w:rPr>
          <w:rFonts w:hint="default" w:ascii="Times New Roman" w:hAnsi="Times New Roman" w:cs="Times New Roman"/>
          <w:sz w:val="28"/>
          <w:szCs w:val="28"/>
        </w:rPr>
        <w:t xml:space="preserve"> (in the format </w:t>
      </w:r>
      <w:r>
        <w:rPr>
          <w:rStyle w:val="20"/>
          <w:rFonts w:hint="default" w:ascii="Times New Roman" w:hAnsi="Times New Roman" w:cs="Times New Roman"/>
          <w:sz w:val="28"/>
          <w:szCs w:val="28"/>
        </w:rPr>
        <w:t>YYYY-MM</w:t>
      </w:r>
      <w:r>
        <w:rPr>
          <w:rFonts w:hint="default" w:ascii="Times New Roman" w:hAnsi="Times New Roman" w:cs="Times New Roman"/>
          <w:sz w:val="28"/>
          <w:szCs w:val="28"/>
        </w:rPr>
        <w:t>) and determines the exact start and end dates of that month. This defines the window for calculating active rentals.</w:t>
      </w:r>
    </w:p>
    <w:p w14:paraId="2C94C40F">
      <w:pPr>
        <w:pStyle w:val="34"/>
        <w:keepNext w:val="0"/>
        <w:keepLines w:val="0"/>
        <w:widowControl/>
        <w:numPr>
          <w:ilvl w:val="0"/>
          <w:numId w:val="8"/>
        </w:numPr>
        <w:suppressLineNumbers w:val="0"/>
        <w:ind w:left="425" w:leftChars="0" w:hanging="425" w:firstLineChars="0"/>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35"/>
          <w:rFonts w:hint="default" w:ascii="Times New Roman" w:hAnsi="Times New Roman" w:cs="Times New Roman"/>
          <w:sz w:val="28"/>
          <w:szCs w:val="28"/>
        </w:rPr>
        <w:t>Process Each Rental Item:</w:t>
      </w:r>
      <w:r>
        <w:rPr>
          <w:rFonts w:hint="default" w:ascii="Times New Roman" w:hAnsi="Times New Roman" w:cs="Times New Roman"/>
          <w:sz w:val="28"/>
          <w:szCs w:val="28"/>
        </w:rPr>
        <w:br w:type="textWrapping"/>
      </w:r>
      <w:r>
        <w:rPr>
          <w:rFonts w:hint="default" w:ascii="Times New Roman" w:hAnsi="Times New Roman" w:cs="Times New Roman"/>
          <w:sz w:val="28"/>
          <w:szCs w:val="28"/>
          <w:lang w:val="en-IN"/>
        </w:rPr>
        <w:tab/>
      </w:r>
      <w:r>
        <w:rPr>
          <w:rFonts w:hint="default" w:ascii="Times New Roman" w:hAnsi="Times New Roman" w:cs="Times New Roman"/>
          <w:sz w:val="28"/>
          <w:szCs w:val="28"/>
        </w:rPr>
        <w:t xml:space="preserve">For every item in the list, it reads the rental’s </w:t>
      </w:r>
      <w:r>
        <w:rPr>
          <w:rStyle w:val="20"/>
          <w:rFonts w:hint="default" w:ascii="Times New Roman" w:hAnsi="Times New Roman" w:cs="Times New Roman"/>
          <w:sz w:val="28"/>
          <w:szCs w:val="28"/>
        </w:rPr>
        <w:t>start_date</w:t>
      </w:r>
      <w:r>
        <w:rPr>
          <w:rFonts w:hint="default" w:ascii="Times New Roman" w:hAnsi="Times New Roman" w:cs="Times New Roman"/>
          <w:sz w:val="28"/>
          <w:szCs w:val="28"/>
        </w:rPr>
        <w:t xml:space="preserve"> and </w:t>
      </w:r>
      <w:r>
        <w:rPr>
          <w:rStyle w:val="20"/>
          <w:rFonts w:hint="default" w:ascii="Times New Roman" w:hAnsi="Times New Roman" w:cs="Times New Roman"/>
          <w:sz w:val="28"/>
          <w:szCs w:val="28"/>
        </w:rPr>
        <w:t>stop_date</w:t>
      </w:r>
      <w:r>
        <w:rPr>
          <w:rFonts w:hint="default" w:ascii="Times New Roman" w:hAnsi="Times New Roman" w:cs="Times New Roman"/>
          <w:sz w:val="28"/>
          <w:szCs w:val="28"/>
        </w:rPr>
        <w:t>. If the stop date comes before the start date, the item is skipped to avoid invalid data.</w:t>
      </w:r>
    </w:p>
    <w:p w14:paraId="18FEA2D5">
      <w:pPr>
        <w:pStyle w:val="34"/>
        <w:keepNext w:val="0"/>
        <w:keepLines w:val="0"/>
        <w:widowControl/>
        <w:numPr>
          <w:ilvl w:val="0"/>
          <w:numId w:val="8"/>
        </w:numPr>
        <w:suppressLineNumbers w:val="0"/>
        <w:ind w:left="425" w:leftChars="0" w:hanging="425" w:firstLineChars="0"/>
        <w:jc w:val="both"/>
        <w:rPr>
          <w:rFonts w:hint="default" w:ascii="Times New Roman" w:hAnsi="Times New Roman" w:cs="Times New Roman"/>
          <w:sz w:val="28"/>
          <w:szCs w:val="28"/>
        </w:rPr>
      </w:pPr>
      <w:r>
        <w:rPr>
          <w:rStyle w:val="35"/>
          <w:rFonts w:hint="default" w:ascii="Times New Roman" w:hAnsi="Times New Roman" w:cs="Times New Roman"/>
          <w:sz w:val="28"/>
          <w:szCs w:val="28"/>
        </w:rPr>
        <w:t>Calculate Active Usage:</w:t>
      </w:r>
      <w:r>
        <w:rPr>
          <w:rFonts w:hint="default" w:ascii="Times New Roman" w:hAnsi="Times New Roman" w:cs="Times New Roman"/>
          <w:sz w:val="28"/>
          <w:szCs w:val="28"/>
        </w:rPr>
        <w:br w:type="textWrapping"/>
      </w:r>
      <w:r>
        <w:rPr>
          <w:rFonts w:hint="default" w:ascii="Times New Roman" w:hAnsi="Times New Roman" w:cs="Times New Roman"/>
          <w:sz w:val="28"/>
          <w:szCs w:val="28"/>
          <w:lang w:val="en-IN"/>
        </w:rPr>
        <w:tab/>
      </w:r>
      <w:r>
        <w:rPr>
          <w:rFonts w:hint="default" w:ascii="Times New Roman" w:hAnsi="Times New Roman" w:cs="Times New Roman"/>
          <w:sz w:val="28"/>
          <w:szCs w:val="28"/>
        </w:rPr>
        <w:t>It figures out how many days the item was actually in use during the target month, even if the rental began before or ended after that month. Only the days within the month are counted.</w:t>
      </w:r>
    </w:p>
    <w:p w14:paraId="10C3FF9A">
      <w:pPr>
        <w:pStyle w:val="34"/>
        <w:keepNext w:val="0"/>
        <w:keepLines w:val="0"/>
        <w:widowControl/>
        <w:numPr>
          <w:ilvl w:val="0"/>
          <w:numId w:val="8"/>
        </w:numPr>
        <w:suppressLineNumbers w:val="0"/>
        <w:ind w:left="425" w:leftChars="0" w:hanging="425" w:firstLineChars="0"/>
        <w:jc w:val="both"/>
        <w:rPr>
          <w:rFonts w:hint="default" w:ascii="Times New Roman" w:hAnsi="Times New Roman" w:cs="Times New Roman"/>
          <w:sz w:val="28"/>
          <w:szCs w:val="28"/>
        </w:rPr>
      </w:pPr>
      <w:r>
        <w:rPr>
          <w:rStyle w:val="35"/>
          <w:rFonts w:hint="default" w:ascii="Times New Roman" w:hAnsi="Times New Roman" w:cs="Times New Roman"/>
          <w:sz w:val="28"/>
          <w:szCs w:val="28"/>
        </w:rPr>
        <w:t>Prorate Charges:</w:t>
      </w:r>
      <w:r>
        <w:rPr>
          <w:rFonts w:hint="default" w:ascii="Times New Roman" w:hAnsi="Times New Roman" w:cs="Times New Roman"/>
          <w:sz w:val="28"/>
          <w:szCs w:val="28"/>
        </w:rPr>
        <w:br w:type="textWrapping"/>
      </w:r>
      <w:r>
        <w:rPr>
          <w:rFonts w:hint="default" w:ascii="Times New Roman" w:hAnsi="Times New Roman" w:cs="Times New Roman"/>
          <w:sz w:val="28"/>
          <w:szCs w:val="28"/>
          <w:lang w:val="en-IN"/>
        </w:rPr>
        <w:tab/>
      </w:r>
      <w:r>
        <w:rPr>
          <w:rFonts w:hint="default" w:ascii="Times New Roman" w:hAnsi="Times New Roman" w:cs="Times New Roman"/>
          <w:sz w:val="28"/>
          <w:szCs w:val="28"/>
        </w:rPr>
        <w:t>Based on the number of active days, the function calculates a prorated charge for that item. However, the quantity of items rented is treated as a fixed number—it’s not adjusted based on days.</w:t>
      </w:r>
    </w:p>
    <w:p w14:paraId="79354FEC">
      <w:pPr>
        <w:pStyle w:val="34"/>
        <w:keepNext w:val="0"/>
        <w:keepLines w:val="0"/>
        <w:widowControl/>
        <w:numPr>
          <w:ilvl w:val="0"/>
          <w:numId w:val="8"/>
        </w:numPr>
        <w:suppressLineNumbers w:val="0"/>
        <w:ind w:left="425" w:leftChars="0" w:hanging="425" w:firstLineChars="0"/>
        <w:jc w:val="both"/>
        <w:rPr>
          <w:rFonts w:hint="default" w:ascii="Times New Roman" w:hAnsi="Times New Roman" w:cs="Times New Roman"/>
          <w:sz w:val="28"/>
          <w:szCs w:val="28"/>
        </w:rPr>
      </w:pPr>
      <w:r>
        <w:rPr>
          <w:rStyle w:val="35"/>
          <w:rFonts w:hint="default" w:ascii="Times New Roman" w:hAnsi="Times New Roman" w:cs="Times New Roman"/>
          <w:sz w:val="28"/>
          <w:szCs w:val="28"/>
        </w:rPr>
        <w:t>Group and Summarize Data:</w:t>
      </w:r>
      <w:r>
        <w:rPr>
          <w:rFonts w:hint="default" w:ascii="Times New Roman" w:hAnsi="Times New Roman" w:cs="Times New Roman"/>
          <w:sz w:val="28"/>
          <w:szCs w:val="28"/>
        </w:rPr>
        <w:br w:type="textWrapping"/>
      </w:r>
      <w:r>
        <w:rPr>
          <w:rFonts w:hint="default" w:ascii="Times New Roman" w:hAnsi="Times New Roman" w:cs="Times New Roman"/>
          <w:sz w:val="28"/>
          <w:szCs w:val="28"/>
          <w:lang w:val="en-IN"/>
        </w:rPr>
        <w:tab/>
      </w:r>
      <w:r>
        <w:rPr>
          <w:rFonts w:hint="default" w:ascii="Times New Roman" w:hAnsi="Times New Roman" w:cs="Times New Roman"/>
          <w:sz w:val="28"/>
          <w:szCs w:val="28"/>
        </w:rPr>
        <w:t xml:space="preserve">Items are grouped together based on shared characteristics like </w:t>
      </w:r>
      <w:r>
        <w:rPr>
          <w:rStyle w:val="20"/>
          <w:rFonts w:hint="default" w:ascii="Times New Roman" w:hAnsi="Times New Roman" w:cs="Times New Roman"/>
          <w:sz w:val="28"/>
          <w:szCs w:val="28"/>
        </w:rPr>
        <w:t>item_code</w:t>
      </w:r>
      <w:r>
        <w:rPr>
          <w:rFonts w:hint="default" w:ascii="Times New Roman" w:hAnsi="Times New Roman" w:cs="Times New Roman"/>
          <w:sz w:val="28"/>
          <w:szCs w:val="28"/>
        </w:rPr>
        <w:t xml:space="preserve">, rental </w:t>
      </w:r>
      <w:r>
        <w:rPr>
          <w:rStyle w:val="20"/>
          <w:rFonts w:hint="default" w:ascii="Times New Roman" w:hAnsi="Times New Roman" w:cs="Times New Roman"/>
          <w:sz w:val="28"/>
          <w:szCs w:val="28"/>
        </w:rPr>
        <w:t>rate</w:t>
      </w:r>
      <w:r>
        <w:rPr>
          <w:rFonts w:hint="default" w:ascii="Times New Roman" w:hAnsi="Times New Roman" w:cs="Times New Roman"/>
          <w:sz w:val="28"/>
          <w:szCs w:val="28"/>
        </w:rPr>
        <w:t xml:space="preserve">, and </w:t>
      </w:r>
      <w:r>
        <w:rPr>
          <w:rStyle w:val="20"/>
          <w:rFonts w:hint="default" w:ascii="Times New Roman" w:hAnsi="Times New Roman" w:cs="Times New Roman"/>
          <w:sz w:val="28"/>
          <w:szCs w:val="28"/>
        </w:rPr>
        <w:t>billing_period</w:t>
      </w:r>
      <w:r>
        <w:rPr>
          <w:rFonts w:hint="default" w:ascii="Times New Roman" w:hAnsi="Times New Roman" w:cs="Times New Roman"/>
          <w:sz w:val="28"/>
          <w:szCs w:val="28"/>
        </w:rPr>
        <w:t>. For each group, the total amount and total quantity are calculated.</w:t>
      </w:r>
    </w:p>
    <w:p w14:paraId="3B3B4E66">
      <w:pPr>
        <w:pStyle w:val="34"/>
        <w:keepNext w:val="0"/>
        <w:keepLines w:val="0"/>
        <w:widowControl/>
        <w:numPr>
          <w:ilvl w:val="0"/>
          <w:numId w:val="8"/>
        </w:numPr>
        <w:suppressLineNumbers w:val="0"/>
        <w:ind w:left="425" w:leftChars="0" w:hanging="425" w:firstLineChars="0"/>
        <w:jc w:val="both"/>
        <w:rPr>
          <w:rFonts w:hint="default" w:ascii="Times New Roman" w:hAnsi="Times New Roman" w:cs="Times New Roman"/>
          <w:sz w:val="28"/>
          <w:szCs w:val="28"/>
        </w:rPr>
      </w:pPr>
      <w:r>
        <w:rPr>
          <w:rStyle w:val="35"/>
          <w:rFonts w:hint="default" w:ascii="Times New Roman" w:hAnsi="Times New Roman" w:cs="Times New Roman"/>
          <w:sz w:val="28"/>
          <w:szCs w:val="28"/>
        </w:rPr>
        <w:t>Finalize the Bill:</w:t>
      </w:r>
      <w:r>
        <w:rPr>
          <w:rFonts w:hint="default" w:ascii="Times New Roman" w:hAnsi="Times New Roman" w:cs="Times New Roman"/>
          <w:sz w:val="28"/>
          <w:szCs w:val="28"/>
        </w:rPr>
        <w:br w:type="textWrapping"/>
      </w:r>
      <w:r>
        <w:rPr>
          <w:rFonts w:hint="default" w:ascii="Times New Roman" w:hAnsi="Times New Roman" w:cs="Times New Roman"/>
          <w:sz w:val="28"/>
          <w:szCs w:val="28"/>
          <w:lang w:val="en-IN"/>
        </w:rPr>
        <w:tab/>
      </w:r>
      <w:r>
        <w:rPr>
          <w:rFonts w:hint="default" w:ascii="Times New Roman" w:hAnsi="Times New Roman" w:cs="Times New Roman"/>
          <w:sz w:val="28"/>
          <w:szCs w:val="28"/>
        </w:rPr>
        <w:t>Before generating the final report, all amounts are rounded for clarity. The function then compiles everything into a structured bill, including the total revenue for the month.</w:t>
      </w:r>
    </w:p>
    <w:p w14:paraId="74E62EF4">
      <w:pPr>
        <w:pStyle w:val="2"/>
        <w:numPr>
          <w:ilvl w:val="0"/>
          <w:numId w:val="9"/>
        </w:numPr>
        <w:jc w:val="both"/>
        <w:rPr>
          <w:rFonts w:hint="default" w:ascii="Times New Roman" w:hAnsi="Times New Roman" w:cs="Times New Roman"/>
          <w:sz w:val="32"/>
          <w:szCs w:val="32"/>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sz w:val="32"/>
          <w:szCs w:val="32"/>
        </w:rPr>
        <w:t>Rent Calculation Logic</w:t>
      </w:r>
    </w:p>
    <w:p w14:paraId="178979EE">
      <w:pPr>
        <w:numPr>
          <w:ilvl w:val="0"/>
          <w:numId w:val="0"/>
        </w:numPr>
        <w:jc w:val="both"/>
        <w:rPr>
          <w:rFonts w:hint="default"/>
        </w:rPr>
      </w:pPr>
    </w:p>
    <w:p w14:paraId="74932FAA">
      <w:pPr>
        <w:jc w:val="both"/>
        <w:rPr>
          <w:rFonts w:hint="default" w:ascii="Times New Roman" w:hAnsi="Times New Roman" w:cs="Times New Roman"/>
          <w:sz w:val="28"/>
          <w:szCs w:val="28"/>
        </w:rPr>
      </w:pPr>
      <w:r>
        <w:rPr>
          <w:rFonts w:hint="default" w:ascii="Times New Roman" w:hAnsi="Times New Roman" w:cs="Times New Roman"/>
          <w:sz w:val="28"/>
          <w:szCs w:val="28"/>
        </w:rPr>
        <w:t>To calculate prorated rent for an item within the target month:</w:t>
      </w:r>
    </w:p>
    <w:p w14:paraId="27C00647">
      <w:pPr>
        <w:jc w:val="both"/>
        <w:rPr>
          <w:rFonts w:hint="default" w:ascii="Times New Roman" w:hAnsi="Times New Roman" w:cs="Times New Roman"/>
          <w:sz w:val="28"/>
          <w:szCs w:val="28"/>
        </w:rPr>
      </w:pPr>
      <w:r>
        <w:rPr>
          <w:rFonts w:hint="default" w:ascii="Times New Roman" w:hAnsi="Times New Roman" w:cs="Times New Roman"/>
          <w:sz w:val="28"/>
          <w:szCs w:val="28"/>
        </w:rPr>
        <w:t>• `total_days` = Total rental duration from start_date to stop_date (inclusive)</w:t>
      </w:r>
    </w:p>
    <w:p w14:paraId="6137AC60">
      <w:pPr>
        <w:jc w:val="both"/>
        <w:rPr>
          <w:rFonts w:hint="default" w:ascii="Times New Roman" w:hAnsi="Times New Roman" w:cs="Times New Roman"/>
          <w:sz w:val="28"/>
          <w:szCs w:val="28"/>
        </w:rPr>
      </w:pPr>
      <w:r>
        <w:rPr>
          <w:rFonts w:hint="default" w:ascii="Times New Roman" w:hAnsi="Times New Roman" w:cs="Times New Roman"/>
          <w:sz w:val="28"/>
          <w:szCs w:val="28"/>
        </w:rPr>
        <w:t>• `active_days` = Number of days the item was active within the target month</w:t>
      </w:r>
    </w:p>
    <w:p w14:paraId="666D7439">
      <w:pPr>
        <w:jc w:val="both"/>
        <w:rPr>
          <w:rFonts w:hint="default" w:ascii="Times New Roman" w:hAnsi="Times New Roman" w:cs="Times New Roman"/>
          <w:sz w:val="28"/>
          <w:szCs w:val="28"/>
        </w:rPr>
      </w:pPr>
      <w:r>
        <w:rPr>
          <w:rFonts w:hint="default" w:ascii="Times New Roman" w:hAnsi="Times New Roman" w:cs="Times New Roman"/>
          <w:sz w:val="28"/>
          <w:szCs w:val="28"/>
        </w:rPr>
        <w:t>• `daily_amount` = total amount / total_days</w:t>
      </w:r>
    </w:p>
    <w:p w14:paraId="2B918747">
      <w:pPr>
        <w:jc w:val="both"/>
        <w:rPr>
          <w:rFonts w:hint="default" w:ascii="Times New Roman" w:hAnsi="Times New Roman" w:cs="Times New Roman"/>
          <w:sz w:val="28"/>
          <w:szCs w:val="28"/>
        </w:rPr>
      </w:pPr>
      <w:r>
        <w:rPr>
          <w:rFonts w:hint="default" w:ascii="Times New Roman" w:hAnsi="Times New Roman" w:cs="Times New Roman"/>
          <w:sz w:val="28"/>
          <w:szCs w:val="28"/>
        </w:rPr>
        <w:t>• `prorated_amount` = daily_amount * active_days</w:t>
      </w:r>
    </w:p>
    <w:p w14:paraId="26369FC0">
      <w:pPr>
        <w:jc w:val="both"/>
        <w:rPr>
          <w:rFonts w:hint="default" w:ascii="Times New Roman" w:hAnsi="Times New Roman" w:cs="Times New Roman"/>
          <w:sz w:val="28"/>
          <w:szCs w:val="28"/>
        </w:rPr>
      </w:pPr>
      <w:r>
        <w:rPr>
          <w:rFonts w:hint="default" w:ascii="Times New Roman" w:hAnsi="Times New Roman" w:cs="Times New Roman"/>
          <w:sz w:val="28"/>
          <w:szCs w:val="28"/>
        </w:rPr>
        <w:t>Note: Quantity remains unchanged and is added directly to the grouped total.</w:t>
      </w:r>
    </w:p>
    <w:p w14:paraId="651F8007">
      <w:pPr>
        <w:pStyle w:val="2"/>
        <w:jc w:val="both"/>
        <w:rPr>
          <w:rFonts w:hint="default" w:ascii="Times New Roman" w:hAnsi="Times New Roman" w:cs="Times New Roman"/>
          <w:sz w:val="32"/>
          <w:szCs w:val="32"/>
        </w:rPr>
      </w:pPr>
      <w:r>
        <w:rPr>
          <w:rFonts w:hint="default" w:ascii="Times New Roman" w:hAnsi="Times New Roman" w:cs="Times New Roman"/>
          <w:sz w:val="32"/>
          <w:szCs w:val="32"/>
        </w:rPr>
        <w:t>5. Sample Function Code</w:t>
      </w:r>
    </w:p>
    <w:p w14:paraId="66AA7BF0">
      <w:pPr>
        <w:jc w:val="both"/>
        <w:rPr>
          <w:rFonts w:hint="default" w:ascii="Times New Roman" w:hAnsi="Times New Roman" w:cs="Times New Roman"/>
          <w:sz w:val="28"/>
          <w:szCs w:val="28"/>
        </w:rPr>
      </w:pPr>
      <w:r>
        <w:rPr>
          <w:rFonts w:hint="default" w:ascii="Times New Roman" w:hAnsi="Times New Roman" w:cs="Times New Roman"/>
          <w:sz w:val="28"/>
          <w:szCs w:val="28"/>
        </w:rPr>
        <w:br w:type="textWrapping"/>
      </w:r>
      <w:r>
        <w:rPr>
          <w:rFonts w:hint="default" w:ascii="Times New Roman" w:hAnsi="Times New Roman" w:cs="Times New Roman"/>
          <w:sz w:val="28"/>
          <w:szCs w:val="28"/>
        </w:rPr>
        <w:t>def generate_monthly_bill(item_list: list, target_month: str) -&gt; dict: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from datetime import datetime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from collections import defaultdict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import calendar</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month_start = datetime.strptime(target_month + "-01", "%Y-%m-%d")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days_in_month = calendar.monthrange(month_start.year, month_start.month)[1]</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month_end = month_start.replace(day=days_in_month)</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grouped = defaultdict(lambda: {"qty": 0.0, "amount": 0.0})</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total_revenue = 0.0</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for item in item_list: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try: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item_start = datetime.strptime(item["start_date"], "%Y-%m-%d")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item_stop = datetime.strptime(item["stop_date"], "%Y-%m-%d")</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if item_stop &lt; item_start: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continue</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active_start = max(month_start, item_start)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active_end = min(month_end, item_stop)</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if active_start &gt; active_end: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continue</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total_days = (item_stop - item_start).days + 1</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active_days = (active_end - active_start).days + 1</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qty = float(item["qty"])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amount = float(item["amount"])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rate = float(item["rate"])</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daily_amount = amount / total_days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prorated_amount = daily_amount * active_days</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billing_period = f"{active_start.date()} to {active_end.date()}"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group_key = (item["item_code"], rate, billing_period)</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grouped[group_key]["qty"] += qty</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grouped[group_key]["amount"] += prorated_amount</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except (ValueError, TypeError, ZeroDivisionError):</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continue</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line_items =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for (item_code, rate, billing_period), data in grouped.items():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qty_rounded = round(data["qty"], 2)</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amount_rounded = round(data["amount"], 2)</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line_items.append({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"item_code": item_code,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"rate": rate,</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"qty": qty_rounded,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"amount": amount_rounded,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"billing_period": billing_period</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total_revenue += amount_rounded</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return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"line_items": line_items,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"total_revenue": round(total_revenue, 2)</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p>
    <w:p w14:paraId="7D1BDD78">
      <w:pPr>
        <w:pStyle w:val="2"/>
        <w:numPr>
          <w:ilvl w:val="0"/>
          <w:numId w:val="0"/>
        </w:numPr>
        <w:ind w:leftChars="0"/>
        <w:jc w:val="both"/>
        <w:rPr>
          <w:rFonts w:hint="default" w:ascii="Times New Roman" w:hAnsi="Times New Roman" w:cs="Times New Roman"/>
          <w:sz w:val="32"/>
          <w:szCs w:val="32"/>
          <w:lang w:val="en-IN"/>
        </w:rPr>
      </w:pPr>
    </w:p>
    <w:p w14:paraId="1373E03F">
      <w:pPr>
        <w:pStyle w:val="2"/>
        <w:numPr>
          <w:ilvl w:val="0"/>
          <w:numId w:val="0"/>
        </w:numPr>
        <w:ind w:leftChars="0"/>
        <w:jc w:val="both"/>
        <w:rPr>
          <w:rFonts w:hint="default" w:ascii="Times New Roman" w:hAnsi="Times New Roman" w:cs="Times New Roman"/>
          <w:sz w:val="32"/>
          <w:szCs w:val="32"/>
          <w:lang w:val="en-IN"/>
        </w:rPr>
      </w:pPr>
    </w:p>
    <w:p w14:paraId="27E974C6">
      <w:pPr>
        <w:pStyle w:val="2"/>
        <w:numPr>
          <w:ilvl w:val="0"/>
          <w:numId w:val="0"/>
        </w:numPr>
        <w:ind w:leftChars="0"/>
        <w:jc w:val="both"/>
        <w:rPr>
          <w:rFonts w:hint="default" w:ascii="Times New Roman" w:hAnsi="Times New Roman" w:cs="Times New Roman"/>
          <w:sz w:val="32"/>
          <w:szCs w:val="32"/>
          <w:lang w:val="en-IN"/>
        </w:rPr>
      </w:pPr>
      <w:r>
        <w:rPr>
          <w:rFonts w:hint="default" w:ascii="Times New Roman" w:hAnsi="Times New Roman" w:cs="Times New Roman"/>
          <w:sz w:val="32"/>
          <w:szCs w:val="32"/>
          <w:lang w:val="en-IN"/>
        </w:rPr>
        <w:t>6 .Output:</w:t>
      </w:r>
    </w:p>
    <w:p w14:paraId="5554D283">
      <w:pPr>
        <w:rPr>
          <w:rFonts w:hint="default"/>
        </w:rPr>
      </w:pPr>
    </w:p>
    <w:p w14:paraId="5B94A83E">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output of sample testcase given the problem statement for january 2024 is as shown in Fig 01</w:t>
      </w:r>
    </w:p>
    <w:p w14:paraId="3BA87389">
      <w:pPr>
        <w:jc w:val="both"/>
        <w:rPr>
          <w:rFonts w:hint="default"/>
          <w:lang w:val="en-IN"/>
        </w:rPr>
      </w:pPr>
      <w:r>
        <w:drawing>
          <wp:inline distT="0" distB="0" distL="114300" distR="114300">
            <wp:extent cx="6089650" cy="2565400"/>
            <wp:effectExtent l="0" t="0" r="63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089650" cy="2565400"/>
                    </a:xfrm>
                    <a:prstGeom prst="rect">
                      <a:avLst/>
                    </a:prstGeom>
                    <a:noFill/>
                    <a:ln>
                      <a:noFill/>
                    </a:ln>
                  </pic:spPr>
                </pic:pic>
              </a:graphicData>
            </a:graphic>
          </wp:inline>
        </w:drawing>
      </w:r>
      <w:r>
        <w:rPr>
          <w:rFonts w:hint="default"/>
          <w:lang w:val="en-IN"/>
        </w:rPr>
        <w:t xml:space="preserve">                                                           </w:t>
      </w:r>
    </w:p>
    <w:p w14:paraId="49C90826">
      <w:pPr>
        <w:jc w:val="both"/>
        <w:rPr>
          <w:rFonts w:hint="default" w:ascii="Times New Roman" w:hAnsi="Times New Roman" w:cs="Times New Roman"/>
          <w:sz w:val="28"/>
          <w:szCs w:val="28"/>
          <w:lang w:val="en-IN"/>
        </w:rPr>
      </w:pPr>
      <w:r>
        <w:rPr>
          <w:rFonts w:hint="default"/>
          <w:lang w:val="en-IN"/>
        </w:rPr>
        <w:t xml:space="preserve">                                                          </w:t>
      </w:r>
      <w:r>
        <w:rPr>
          <w:rFonts w:hint="default" w:ascii="Times New Roman" w:hAnsi="Times New Roman" w:cs="Times New Roman"/>
          <w:sz w:val="28"/>
          <w:szCs w:val="28"/>
          <w:lang w:val="en-IN"/>
        </w:rPr>
        <w:t xml:space="preserve"> Fig 1 : output of sample testcase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95C136"/>
    <w:multiLevelType w:val="singleLevel"/>
    <w:tmpl w:val="D895C136"/>
    <w:lvl w:ilvl="0" w:tentative="0">
      <w:start w:val="2"/>
      <w:numFmt w:val="decimal"/>
      <w:suff w:val="space"/>
      <w:lvlText w:val="%1."/>
      <w:lvlJc w:val="left"/>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7">
    <w:nsid w:val="602E9C02"/>
    <w:multiLevelType w:val="singleLevel"/>
    <w:tmpl w:val="602E9C02"/>
    <w:lvl w:ilvl="0" w:tentative="0">
      <w:start w:val="4"/>
      <w:numFmt w:val="decimal"/>
      <w:suff w:val="space"/>
      <w:lvlText w:val="%1."/>
      <w:lvlJc w:val="left"/>
    </w:lvl>
  </w:abstractNum>
  <w:abstractNum w:abstractNumId="8">
    <w:nsid w:val="6D1F2D07"/>
    <w:multiLevelType w:val="singleLevel"/>
    <w:tmpl w:val="6D1F2D07"/>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46E60F8"/>
    <w:rsid w:val="236D2AAA"/>
    <w:rsid w:val="518E3B5A"/>
    <w:rsid w:val="5809790E"/>
    <w:rsid w:val="64130F19"/>
    <w:rsid w:val="6DB96E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qFormat/>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547</Words>
  <Characters>3454</Characters>
  <Lines>0</Lines>
  <Paragraphs>0</Paragraphs>
  <TotalTime>18</TotalTime>
  <ScaleCrop>false</ScaleCrop>
  <LinksUpToDate>false</LinksUpToDate>
  <CharactersWithSpaces>4481</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suresh vangara</dc:creator>
  <dc:description>generated by python-docx</dc:description>
  <cp:lastModifiedBy>Did Hub</cp:lastModifiedBy>
  <dcterms:modified xsi:type="dcterms:W3CDTF">2025-05-06T14:29:20Z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48E2BAFD7EA44A659EE8FC28BC290EE6_12</vt:lpwstr>
  </property>
</Properties>
</file>